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78"/>
        <w:gridCol w:w="3778"/>
        <w:gridCol w:w="3778"/>
      </w:tblGrid>
      <w:tr>
        <w:trPr>
          <w:trHeight w:val="864"/>
        </w:trPr>
        <w:tc>
          <w:tcPr>
            <w:tcW w:type="dxa" w:w="5674"/>
            <w:shd w:fill="F3F3F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360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odent-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56"/>
            <w:gridSpan w:val="2"/>
            <w:shd w:fill="F3F3F3"/>
            <w:vAlign w:val="center"/>
          </w:tcPr>
          <w:p>
            <w:pPr>
              <w:jc w:val="center"/>
            </w:pPr>
            <w:r>
              <w:t>TESTE DE NIVELAMENTO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</w:tcPr>
          <w:p>
            <w:r>
              <w:t>Colaborador: QUSNAB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Matrícula: 15641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Setor: SEM0_CQ USI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  <w:shd w:fill="#E2EFDA"/>
          </w:tcPr>
          <w:p>
            <w:r>
              <w:rPr>
                <w:color w:val="008000"/>
              </w:rPr>
              <w:t>Total de acertos: 7</w:t>
            </w:r>
          </w:p>
        </w:tc>
        <w:tc>
          <w:tcPr>
            <w:tcW w:type="dxa" w:w="7556"/>
            <w:gridSpan w:val="2"/>
            <w:shd w:fill="F3F3F3"/>
            <w:vAlign w:val="center"/>
            <w:shd w:fill="#FFC5C5"/>
          </w:tcPr>
          <w:p>
            <w:r>
              <w:rPr>
                <w:color w:val="FF0000"/>
              </w:rPr>
              <w:t>Total de erros: 3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H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1) Qual é a área principal de aplicação da norma ISO 13485?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677510" cy="2551176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SO 13485_temp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77510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Regulação de dispositivos médicos nos Estados Unidos.</w:t>
            </w:r>
          </w:p>
          <w:p>
            <w:r>
              <w:t>( ) Estabelecimento de regras de publicidade para produtos médicos.</w:t>
            </w:r>
          </w:p>
          <w:p>
            <w:r>
              <w:t>(X) Gestão de qualidade em produtos para saúde, incluindo dispositivos médicos e serviços relacionados.</w:t>
            </w:r>
          </w:p>
          <w:p>
            <w:r>
              <w:t>( ) Padronização de processos de produção de alimentos.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2) Qual é a unidade de medida padrão usada em paquímetros e micrômetros?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233341" cy="2551176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Unidade de medida_temp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3334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Milímetros</w:t>
            </w:r>
          </w:p>
          <w:p>
            <w:r>
              <w:t>( ) Centímetros</w:t>
            </w:r>
          </w:p>
          <w:p>
            <w:r>
              <w:t>( ) Polegadas</w:t>
            </w:r>
          </w:p>
          <w:p>
            <w:r>
              <w:t>( ) Metros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3) Qual é a principal finalidade do paquímetro?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89830" cy="2551176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Finalidade do paquímetro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89830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Medir ângulos</w:t>
            </w:r>
          </w:p>
          <w:p>
            <w:r>
              <w:t>( ) Medir diâmetros internos</w:t>
            </w:r>
          </w:p>
          <w:p>
            <w:r>
              <w:t>(X) Medir comprimentos, espessuras e diâmetros externos</w:t>
            </w:r>
          </w:p>
          <w:p>
            <w:r>
              <w:t>( ) Medir volumes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4) Qual é a principal função de um projetor de perfil?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439868" cy="2551176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rojetor perfil_temp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986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Medir dimensões internas de objetos</w:t>
            </w:r>
          </w:p>
          <w:p>
            <w:r>
              <w:t>( ) Verificar o peso de objetos</w:t>
            </w:r>
          </w:p>
          <w:p>
            <w:r>
              <w:t>( ) Medir a dureza de objetos</w:t>
            </w:r>
          </w:p>
          <w:p>
            <w:r>
              <w:t>(X) Medir dimensões e contornos de objetos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5) Qual é a função das "Instruções de Trabalho" (IT  EQI) de acordo com o texto?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488894" cy="2551176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nstruções de trabalho e IT_temp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889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Registrar atividades de um departamento.</w:t>
            </w:r>
          </w:p>
          <w:p>
            <w:r>
              <w:t>( ) Fornecer suporte para execução de atividades.</w:t>
            </w:r>
          </w:p>
          <w:p>
            <w:r>
              <w:t>(X) Descrever os passos para executar uma atividade.</w:t>
            </w:r>
          </w:p>
          <w:p>
            <w:r>
              <w:t>( ) Documentar procedimentos da empresa.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6) Como o paquímetro é utilizado para medir diâmetros internos?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532557" cy="2551176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aquímetro_temp.jp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32557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Ele não pode ser usado para essa finalidade</w:t>
            </w:r>
          </w:p>
          <w:p>
            <w:r>
              <w:t>( ) Utiliza-se uma escala vernier</w:t>
            </w:r>
          </w:p>
          <w:p>
            <w:r>
              <w:t>(X) Utiliza-se as garras internas do paquímetro</w:t>
            </w:r>
          </w:p>
          <w:p>
            <w:r>
              <w:t>( ) Utiliza-se um micrômetro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7) 1. Qual é o objetivo principal do PROC.124?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126334" cy="2551176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roc 124_temp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2633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Reduzir o tempo de produção.</w:t>
            </w:r>
          </w:p>
          <w:p>
            <w:r>
              <w:t>(X) Prevenir a mistura de peças no processo produtivo.</w:t>
            </w:r>
          </w:p>
          <w:p>
            <w:r>
              <w:t>( ) Aumentar a produção de materiais</w:t>
            </w:r>
          </w:p>
          <w:p>
            <w:r>
              <w:t>( ) Treinar colaboradores para novas funções.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8) Qual é o método recomendado para limpar a lente da máquina?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464204" cy="2551176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Limpeza lente Keyence_temp.JP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6420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Usar álcool em gel.</w:t>
            </w:r>
          </w:p>
          <w:p>
            <w:r>
              <w:t>( ) Utilizar água apenas.</w:t>
            </w:r>
          </w:p>
          <w:p>
            <w:r>
              <w:t>(X) Limpar com wapper e álcool 70.</w:t>
            </w:r>
          </w:p>
          <w:p>
            <w:r>
              <w:t>( ) Não é necessário fazer a limpeza.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9) O que é enfatizado como a responsabilidade de todos os colaboradores no PROC.124?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242650" cy="2551176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Responsabilidade LIRS_temp.JP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42650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Realizar as tarefas apenas em ordem alfabética.</w:t>
            </w:r>
          </w:p>
          <w:p>
            <w:r>
              <w:t>( ) Manter a área de produção sempre bagunçada.</w:t>
            </w:r>
          </w:p>
          <w:p>
            <w:r>
              <w:t>( ) Descartar todas as peças sem exceção.</w:t>
            </w:r>
          </w:p>
          <w:p>
            <w:r>
              <w:t>(X) Verificar se os materiais estão devidamente identificados e segregados.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10) Qual é o principal campo de atuação da Neodent na área da odontologia?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532203" cy="2551176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plante Neodent_temp.JP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3220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Fabricação de próteses auditivas</w:t>
            </w:r>
          </w:p>
          <w:p>
            <w:r>
              <w:t>( ) Produção de escovas de dentes</w:t>
            </w:r>
          </w:p>
          <w:p>
            <w:r>
              <w:t>(X) Fabricação de implantes dentários e soluções odontológicas</w:t>
            </w:r>
          </w:p>
          <w:p>
            <w:r>
              <w:t>( ) Pesquisa de medicamentos odontológicos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