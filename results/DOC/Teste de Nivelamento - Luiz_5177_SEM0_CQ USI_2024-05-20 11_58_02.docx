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778"/>
        <w:gridCol w:w="3778"/>
        <w:gridCol w:w="3778"/>
      </w:tblGrid>
      <w:tr>
        <w:trPr>
          <w:trHeight w:val="864"/>
        </w:trPr>
        <w:tc>
          <w:tcPr>
            <w:tcW w:type="dxa" w:w="5674"/>
            <w:shd w:fill="F3F3F3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828800" cy="36027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eodent-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6027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56"/>
            <w:gridSpan w:val="2"/>
            <w:shd w:fill="F3F3F3"/>
            <w:vAlign w:val="center"/>
          </w:tcPr>
          <w:p>
            <w:pPr>
              <w:jc w:val="center"/>
            </w:pPr>
            <w:r>
              <w:t>TESTE DE NIVELAMENTO</w:t>
            </w:r>
          </w:p>
        </w:tc>
      </w:tr>
      <w:tr>
        <w:trPr>
          <w:trHeight w:val="490"/>
        </w:trPr>
        <w:tc>
          <w:tcPr>
            <w:tcW w:type="dxa" w:w="3778"/>
            <w:shd w:fill="F3F3F3"/>
            <w:vAlign w:val="center"/>
          </w:tcPr>
          <w:p>
            <w:r>
              <w:t>Colaborador: Luiz</w:t>
            </w:r>
          </w:p>
        </w:tc>
        <w:tc>
          <w:tcPr>
            <w:tcW w:type="dxa" w:w="3778"/>
            <w:shd w:fill="F3F3F3"/>
            <w:vAlign w:val="center"/>
          </w:tcPr>
          <w:p>
            <w:r>
              <w:t>Matrícula: 5177</w:t>
            </w:r>
          </w:p>
        </w:tc>
        <w:tc>
          <w:tcPr>
            <w:tcW w:type="dxa" w:w="3778"/>
            <w:shd w:fill="F3F3F3"/>
            <w:vAlign w:val="center"/>
          </w:tcPr>
          <w:p>
            <w:r>
              <w:t>Setor: SEM0_CQ USI</w:t>
            </w:r>
          </w:p>
        </w:tc>
      </w:tr>
      <w:tr>
        <w:trPr>
          <w:trHeight w:val="490"/>
        </w:trPr>
        <w:tc>
          <w:tcPr>
            <w:tcW w:type="dxa" w:w="3778"/>
            <w:shd w:fill="F3F3F3"/>
            <w:vAlign w:val="center"/>
            <w:shd w:fill="#E2EFDA"/>
          </w:tcPr>
          <w:p>
            <w:r>
              <w:rPr>
                <w:color w:val="008000"/>
              </w:rPr>
              <w:t>Total de acertos: 5</w:t>
            </w:r>
          </w:p>
        </w:tc>
        <w:tc>
          <w:tcPr>
            <w:tcW w:type="dxa" w:w="7556"/>
            <w:gridSpan w:val="2"/>
            <w:shd w:fill="F3F3F3"/>
            <w:vAlign w:val="center"/>
            <w:shd w:fill="#FFC5C5"/>
          </w:tcPr>
          <w:p>
            <w:r>
              <w:rPr>
                <w:color w:val="FF0000"/>
              </w:rPr>
              <w:t>Total de erros: 5</w:t>
            </w:r>
          </w:p>
        </w:tc>
      </w:tr>
    </w:tbl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Grap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HGraph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Graph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1) Qual é a principal função de um projetor de perfil?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439868" cy="2551176"/>
                        <wp:docPr id="5" name="Picture 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Projetor perfil_temp.JP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39868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Medir dimensões internas de objetos</w:t>
            </w:r>
          </w:p>
          <w:p>
            <w:r>
              <w:t>( ) Verificar o peso de objetos</w:t>
            </w:r>
          </w:p>
          <w:p>
            <w:r>
              <w:t>( ) Medir a dureza de objetos</w:t>
            </w:r>
          </w:p>
          <w:p>
            <w:r>
              <w:t>(X) Medir dimensões e contornos de objetos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2) Por que é importante a prática de "Segregação" no processo produtivo?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720465" cy="2551176"/>
                        <wp:docPr id="6" name="Picture 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Segregação_temp.JP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20465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Para acelerar o processo de produção.</w:t>
            </w:r>
          </w:p>
          <w:p>
            <w:r>
              <w:t>( ) Para aumentar a quantidade de materiais produzidos.</w:t>
            </w:r>
          </w:p>
          <w:p>
            <w:r>
              <w:t>(X) Para evitar o contato entre lotes e garantir a qualidade.</w:t>
            </w:r>
          </w:p>
          <w:p>
            <w:r>
              <w:t>( ) Para promover a mistura de peças.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3) Qual é o principal campo de atuação da Neodent na área da odontologia?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4532203" cy="2551176"/>
                        <wp:docPr id="7" name="Picture 7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plante Neodent_temp.JP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32203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Fabricação de próteses auditivas</w:t>
            </w:r>
          </w:p>
          <w:p>
            <w:r>
              <w:t>( ) Produção de escovas de dentes</w:t>
            </w:r>
          </w:p>
          <w:p>
            <w:r>
              <w:t>(X) Fabricação de implantes dentários e soluções odontológicas</w:t>
            </w:r>
          </w:p>
          <w:p>
            <w:r>
              <w:t>( ) Pesquisa de medicamentos odontológicos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4) De acordo com o texto, qual é o escopo do controle sanitário realizado pela ANVISA?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4648165" cy="2551176"/>
                        <wp:docPr id="8" name="Picture 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Escopo ANVISA_temp.JP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48165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Somente a regulação de produtos médicos.</w:t>
            </w:r>
          </w:p>
          <w:p>
            <w:r>
              <w:t>( ) Apenas a vigilância de ambientes de saúde.'</w:t>
            </w:r>
          </w:p>
          <w:p>
            <w:r>
              <w:t>(X) Controle da produção e consumo de produtos e serviços relacionados à saúde.</w:t>
            </w:r>
          </w:p>
          <w:p>
            <w:r>
              <w:t>( ) Regulação exclusiva de bares e restaurantes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5) Qual é a importância da RDC 66522 da Anvisa para as empresas que comercializam produtos médicos no Brasil, de acordo com o texto?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2560840" cy="2551176"/>
                        <wp:docPr id="9" name="Picture 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RDC - Anvisa_temp.JP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60840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Ela regula a exportação de produtos médicos.</w:t>
            </w:r>
          </w:p>
          <w:p>
            <w:r>
              <w:t>( ) Ela estabelece as diretrizes para publicidade de produtos médicos.</w:t>
            </w:r>
          </w:p>
          <w:p>
            <w:r>
              <w:t>( ) Ela impõe restrições à produção de produtos médicos no Brasil.</w:t>
            </w:r>
          </w:p>
          <w:p>
            <w:r>
              <w:t>(X) Ela consolida as Boas Práticas de Fabricação e Distribuição a serem seguidas pelas empresas.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6) Em que país a Neodent iniciou suas atividades no desenvolvimento de soluções odontológicas?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5643511" cy="2551176"/>
                        <wp:docPr id="10" name="Picture 1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País Neodent_temp.JP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43511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Itália</w:t>
            </w:r>
          </w:p>
          <w:p>
            <w:r>
              <w:t>(X) Brasil</w:t>
            </w:r>
          </w:p>
          <w:p>
            <w:r>
              <w:t>( ) Estados Unidos</w:t>
            </w:r>
          </w:p>
          <w:p>
            <w:r>
              <w:t>( ) Japão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7) O que representa nossas "CRENÇAS FUNDAMENTAIS" 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2744447" cy="2551176"/>
                        <wp:docPr id="11" name="Picture 1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renças fundamentais_temp.JP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4447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Regras da empresa.</w:t>
            </w:r>
          </w:p>
          <w:p>
            <w:r>
              <w:t>(X) Valores que guiam o comportamento da empresa.</w:t>
            </w:r>
          </w:p>
          <w:p>
            <w:r>
              <w:t>( ) Tarefas diárias dos funcionários.</w:t>
            </w:r>
          </w:p>
          <w:p>
            <w:r>
              <w:t>( ) Documentos de qualidade.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8) Qual é a unidade de medida padrão usada em paquímetros e micrômetros?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8233341" cy="2551176"/>
                        <wp:docPr id="12" name="Picture 1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Unidade de medida_temp.JP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233341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(X) Milímetros</w:t>
            </w:r>
          </w:p>
          <w:p>
            <w:r>
              <w:t>( ) Centímetros</w:t>
            </w:r>
          </w:p>
          <w:p>
            <w:r>
              <w:t>( ) Polegadas</w:t>
            </w:r>
          </w:p>
          <w:p>
            <w:r>
              <w:t>( ) Metros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9) O que a sigla "LIRS" representa no contexto do PROC.124?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1335339" cy="2551176"/>
                        <wp:docPr id="13" name="Picture 1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LIRS- PROC.124_temp.JP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335339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Etapas de produção de um novo produto.</w:t>
            </w:r>
          </w:p>
          <w:p>
            <w:r>
              <w:t>( ) Fases do ciclo de produção</w:t>
            </w:r>
          </w:p>
          <w:p>
            <w:r>
              <w:t>(X) Limpeza de Linha, Identificação, Reconciliação e Segregação.</w:t>
            </w:r>
          </w:p>
          <w:p>
            <w:r>
              <w:t>( ) Números de telefone de contato para problemas no processo produtivo.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10) Qual é a função das "Instruções de Trabalho" (IT  EQI) de acordo com o texto?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5488894" cy="2551176"/>
                        <wp:docPr id="14" name="Picture 1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nstruções de trabalho e IT_temp.JP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88894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Registrar atividades de um departamento.</w:t>
            </w:r>
          </w:p>
          <w:p>
            <w:r>
              <w:t>( ) Fornecer suporte para execução de atividades.</w:t>
            </w:r>
          </w:p>
          <w:p>
            <w:r>
              <w:t>(X) Descrever os passos para executar uma atividade.</w:t>
            </w:r>
          </w:p>
          <w:p>
            <w:r>
              <w:t>( ) Documentar procedimentos da empresa.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sectPr w:rsidR="00FC693F" w:rsidRPr="0006063C" w:rsidSect="00034616">
      <w:pgSz w:w="11909" w:h="16834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