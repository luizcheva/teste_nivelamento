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78"/>
        <w:gridCol w:w="3778"/>
        <w:gridCol w:w="3778"/>
      </w:tblGrid>
      <w:tr>
        <w:trPr>
          <w:trHeight w:val="864"/>
        </w:trPr>
        <w:tc>
          <w:tcPr>
            <w:tcW w:type="dxa" w:w="5674"/>
            <w:shd w:fill="F3F3F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28800" cy="36027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eodent-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02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56"/>
            <w:gridSpan w:val="2"/>
            <w:shd w:fill="F3F3F3"/>
            <w:vAlign w:val="center"/>
          </w:tcPr>
          <w:p>
            <w:pPr>
              <w:jc w:val="center"/>
            </w:pPr>
            <w:r>
              <w:t>TESTE DE NIVELAMENTO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</w:tcPr>
          <w:p>
            <w:r>
              <w:t>Colaborador: Testes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Matrícula: 189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Setor: SEM1_CQ USI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  <w:shd w:fill="#E2EFDA"/>
          </w:tcPr>
          <w:p>
            <w:r>
              <w:rPr>
                <w:color w:val="008000"/>
              </w:rPr>
              <w:t>Total de acertos: 2</w:t>
            </w:r>
          </w:p>
        </w:tc>
        <w:tc>
          <w:tcPr>
            <w:tcW w:type="dxa" w:w="7556"/>
            <w:gridSpan w:val="2"/>
            <w:shd w:fill="F3F3F3"/>
            <w:vAlign w:val="center"/>
            <w:shd w:fill="#FFC5C5"/>
          </w:tcPr>
          <w:p>
            <w:r>
              <w:rPr>
                <w:color w:val="FF0000"/>
              </w:rPr>
              <w:t>Total de erros: 8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Gra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HGrap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Grap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1) Para qual finalidade é utilizado o "FORM.CQ.055.030 "?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16747" cy="2551176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16 - FORM.CQ.055.030_temp.jp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6747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(X) Solicitar a seleção de lotes com não conformidades</w:t>
            </w:r>
          </w:p>
          <w:p>
            <w:r>
              <w:t>( ) Acompanhar a inspeção de produtos na usinagem</w:t>
            </w:r>
          </w:p>
          <w:p>
            <w:r>
              <w:t>( ) Documentar as ações do controle de qualidade</w:t>
            </w:r>
          </w:p>
          <w:p>
            <w:r>
              <w:t>( ) Registrar a não conformidade de um produto</w:t>
            </w:r>
          </w:p>
          <w:p>
            <w:r>
              <w:t>( ) Documento necessário para refugar as pelas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2) Qual é o papel dos colaboradores de acordo com a política de qualidade da empresa?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31849" cy="2551176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29 - Política da qualidade_temp.jp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31849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Os colaboradores não têm papel na política de qualidade</w:t>
            </w:r>
          </w:p>
          <w:p>
            <w:r>
              <w:t>( ) Os colaboradores devem apenas seguir os regulamentos aplicáveis</w:t>
            </w:r>
          </w:p>
          <w:p>
            <w:r>
              <w:t>(X) Os colaboradores devem atuar com protagonismo e atitude de dono, engajados em atender os requisitos dos regulamentos e normas aplicáveis</w:t>
            </w:r>
          </w:p>
          <w:p>
            <w:r>
              <w:t>( ) Os colaboradores são responsáveis por estabelecer metas financeiras da empresa</w:t>
            </w:r>
          </w:p>
          <w:p>
            <w:r>
              <w:t>( ) Nenhuma das alternativas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3) O que o inspetor deve fazer caso deixe cair uma peça ou encontre uma peça no chão da fábrica durante a seleção de amostras?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85605" cy="2551176"/>
                        <wp:docPr id="7" name="Picture 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21 - Peças encontradas no chão_temp.jp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5605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Ignorar a peça no chão e continuar a inspeção</w:t>
            </w:r>
          </w:p>
          <w:p>
            <w:r>
              <w:t>( ) Chamar a equipe de limpeza para que eles recolham a peça</w:t>
            </w:r>
          </w:p>
          <w:p>
            <w:r>
              <w:t>( ) Pegar a peça, verificar se é a peça da máquina e colocar no gabarito, afinal não podemos desperdiçar uma peça "OK" só porque ela caiu no chão</w:t>
            </w:r>
          </w:p>
          <w:p>
            <w:r>
              <w:t>(X) Pegar a peça e descartá-la na caixa de "Peças Encontradas no Chão" disponível nas bancadas</w:t>
            </w:r>
          </w:p>
          <w:p>
            <w:r>
              <w:t>( ) Relatar a ocorrência ao departamento de recursos humanos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4) Onde o layout do grupo de máquinas é exibido para os colaboradores verificarem suas responsabilidades?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382241" cy="2551176"/>
                        <wp:docPr id="8" name="Picture 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14 - Layout de cores_temp.jp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82241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Em um arquivo digital no servidor da empresa</w:t>
            </w:r>
          </w:p>
          <w:p>
            <w:r>
              <w:t>( ) Em um relatório de produção mensal</w:t>
            </w:r>
          </w:p>
          <w:p>
            <w:r>
              <w:t>( ) No departamento de recursos humanos</w:t>
            </w:r>
          </w:p>
          <w:p>
            <w:r>
              <w:t>(X) No Quadro Informativo do CQ Usinagem</w:t>
            </w:r>
          </w:p>
          <w:p>
            <w:r>
              <w:t>( ) Nenhuma das alternativas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5) O que o inspetor de qualidade deve fazer se chegar a uma máquina para iniciar uma inspeção e não encontrar um formulário de inspeção de produto?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401568" cy="2551176"/>
                        <wp:docPr id="9" name="Picture 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27 - Ausência de documento na pasta verde_temp.jp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1568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Ignorar a máquina e continuar a inspeção em outra</w:t>
            </w:r>
          </w:p>
          <w:p>
            <w:r>
              <w:t>(X) Solicitar o formulário na bancada da qualidade</w:t>
            </w:r>
          </w:p>
          <w:p>
            <w:r>
              <w:t>( ) Registrar o motivo da parada no formulário de acompanhamento</w:t>
            </w:r>
          </w:p>
          <w:p>
            <w:r>
              <w:t>( ) Esperar até o final do turno para inspecionar a máquina</w:t>
            </w:r>
          </w:p>
          <w:p>
            <w:r>
              <w:t>( ) Nenhuma das alternativas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6) Quando o inspetor avalia o formulário de acompanhamento de inspeção do turno anterior e encontra um registro de ocorrência de ajuste de máquina que não foi corrigido, o que ele deve fazer?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710801" cy="2551176"/>
                        <wp:docPr id="10" name="Picture 1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20 - Solictação de ajuste_temp.jp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10801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Ignorar o registro e seguir com as inspeções normalmente</w:t>
            </w:r>
          </w:p>
          <w:p>
            <w:r>
              <w:t>( ) Notificar à liderança imediatamente</w:t>
            </w:r>
          </w:p>
          <w:p>
            <w:r>
              <w:t>(X) Acompanhar com prioridade a máquina até o ajuste ser finalizado e a peça ficar "OK"</w:t>
            </w:r>
          </w:p>
          <w:p>
            <w:r>
              <w:t>( ) Marcar como máquina em ajuste e não retornar mais para verificar se o ajuste foi finalizado</w:t>
            </w:r>
          </w:p>
          <w:p>
            <w:r>
              <w:t>( ) Realizar o ajuste da máquina no lugar do operador.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7) O que deve acontecer se os colaboradores de um turno não conseguirem concluir a inspeção do layout?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02858" cy="2551176"/>
                        <wp:docPr id="11" name="Picture 1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19 - Layout incompleto_temp.jp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02858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Devemos relatar ao líder para que ele verifique o que ocorreu</w:t>
            </w:r>
          </w:p>
          <w:p>
            <w:r>
              <w:t>( ) Devemos iniciar a inspeção pela primeira máquina do layout, afinal o atraso foi do turno anterior e não do nosso!</w:t>
            </w:r>
          </w:p>
          <w:p>
            <w:r>
              <w:t>(X) Iniciar a inspeção pela máquina seguinte à última máquina inspecionada pelo turno anterior.</w:t>
            </w:r>
          </w:p>
          <w:p>
            <w:r>
              <w:t>( ) Solicitar ajuda imediatamente ao técnico de CQ, afinal devem ter muitas peças para inspecionar e sozinho não conseguirei.</w:t>
            </w:r>
          </w:p>
          <w:p>
            <w:r>
              <w:t>( ) Nada!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8) Quando um inspetor identifica uma Não Conformidade no início do lote, o que ele pode fazer?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304933" cy="2551176"/>
                        <wp:docPr id="12" name="Picture 1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28 - Não conformidade_temp.jp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4933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(X) Solicitar refugo de todas as peças produzidas até o momento</w:t>
            </w:r>
          </w:p>
          <w:p>
            <w:r>
              <w:t>( ) Abrir um formulário de inspeção</w:t>
            </w:r>
          </w:p>
          <w:p>
            <w:r>
              <w:t>( ) Abrir um formulário de seleção de lote (FORM.GQ.055.017)</w:t>
            </w:r>
          </w:p>
          <w:p>
            <w:r>
              <w:t>( ) Continuar a inspeção normalmente</w:t>
            </w:r>
          </w:p>
          <w:p>
            <w:r>
              <w:t>( ) Encerrar o turno imediatamente.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9) Em relação à distribuição de formulários de acompanhamento de inspeção aos Inspetores?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02858" cy="2551176"/>
                        <wp:docPr id="13" name="Picture 1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19 - Layout incompleto_temp.jp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02858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Os Inspetores devem compartilhar um único formulário durante o turno</w:t>
            </w:r>
          </w:p>
          <w:p>
            <w:r>
              <w:t>(X) Cada Inspetor deve ter o seu próprio formulário de acompanhamento de inspeção</w:t>
            </w:r>
          </w:p>
          <w:p>
            <w:r>
              <w:t>( ) O Técnico da Qualidade deve manter todos os formulários em seu escritório</w:t>
            </w:r>
          </w:p>
          <w:p>
            <w:r>
              <w:t>( ) Os formulários não são necessários na inspeção</w:t>
            </w:r>
          </w:p>
          <w:p>
            <w:r>
              <w:t>( ) Nenhuma das alternativas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10) Qual é o primeiro passo que o Novo Inspetor deve tomar ao iniciar a Auditoria de Máquinas na Semana 1?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551530" cy="2551176"/>
                        <wp:docPr id="14" name="Picture 1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18 - Rotina de início de turno_temp.jp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51530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Realizar a auditoria de máquinas independentemente, sem a necessidade de supervisão. Quanto antes eu demonstrar que não preciso de ajuda, melhor para minha imagem</w:t>
            </w:r>
          </w:p>
          <w:p>
            <w:r>
              <w:t>( ) Contatar o departamento de manutenção antes de iniciar a auditoria</w:t>
            </w:r>
          </w:p>
          <w:p>
            <w:r>
              <w:t>(X) Iniciar a auditoria de máquinas com o monitoramento e supervisão de seu Instrutor</w:t>
            </w:r>
          </w:p>
          <w:p>
            <w:r>
              <w:t>( ) Aguardar a conclusão do treinamento antes de iniciar a auditoria de máquinas</w:t>
            </w:r>
          </w:p>
          <w:p>
            <w:r>
              <w:t>( ) Iniciar a auditoria de máquinas com o monitoramento e supervisão de seu líder ou do técnico do CQ.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sectPr w:rsidR="00FC693F" w:rsidRPr="0006063C" w:rsidSect="00034616">
      <w:pgSz w:w="11909" w:h="16834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