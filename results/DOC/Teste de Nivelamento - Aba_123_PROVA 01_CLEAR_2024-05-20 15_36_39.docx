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78"/>
        <w:gridCol w:w="3778"/>
        <w:gridCol w:w="3778"/>
      </w:tblGrid>
      <w:tr>
        <w:trPr>
          <w:trHeight w:val="864"/>
        </w:trPr>
        <w:tc>
          <w:tcPr>
            <w:tcW w:type="dxa" w:w="5674"/>
            <w:shd w:fill="F3F3F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36027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odent-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02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56"/>
            <w:gridSpan w:val="2"/>
            <w:shd w:fill="F3F3F3"/>
            <w:vAlign w:val="center"/>
          </w:tcPr>
          <w:p>
            <w:pPr>
              <w:jc w:val="center"/>
            </w:pPr>
            <w:r>
              <w:t>TESTE DE NIVELAMENTO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</w:tcPr>
          <w:p>
            <w:r>
              <w:t>Colaborador: Aba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Matrícula: 123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Setor: PROVA 01_CLEAR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  <w:shd w:fill="#E2EFDA"/>
          </w:tcPr>
          <w:p>
            <w:r>
              <w:rPr>
                <w:color w:val="008000"/>
              </w:rPr>
              <w:t>Total de acertos: 2</w:t>
            </w:r>
          </w:p>
        </w:tc>
        <w:tc>
          <w:tcPr>
            <w:tcW w:type="dxa" w:w="7556"/>
            <w:gridSpan w:val="2"/>
            <w:shd w:fill="F3F3F3"/>
            <w:vAlign w:val="center"/>
            <w:shd w:fill="#FFC5C5"/>
          </w:tcPr>
          <w:p>
            <w:r>
              <w:rPr>
                <w:color w:val="FF0000"/>
              </w:rPr>
              <w:t>Total de erros: 8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Gra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HGra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Grap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1) Qual a nomenclatura do dente 1?</w:t>
              <w:br/>
              <w:t>(Categoria da Pergunta: TREINAMENTO_CLEAR)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222969" cy="2551176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nomenclatura dos dentes_temp.jp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22969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Incisivo central</w:t>
            </w:r>
          </w:p>
          <w:p>
            <w:r>
              <w:t>( ) Incisivo lateral</w:t>
            </w:r>
          </w:p>
          <w:p>
            <w:r>
              <w:t>( ) 3º molar</w:t>
            </w:r>
          </w:p>
          <w:p>
            <w:r>
              <w:t>( ) Pré-molar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2) Qual a nomenclatura do dente 4?</w:t>
              <w:br/>
              <w:t>(Categoria da Pergunta: TREINAMENTO_CLEAR)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222969" cy="2551176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nomenclatura dos dentes_temp.jp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22969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Pré-molar</w:t>
            </w:r>
          </w:p>
          <w:p>
            <w:r>
              <w:t>( ) Canino</w:t>
            </w:r>
          </w:p>
          <w:p>
            <w:r>
              <w:t>( ) 1º molar</w:t>
            </w:r>
          </w:p>
          <w:p>
            <w:r>
              <w:t>( ) Incisivo lateral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3) Qual o codigo do material utilizado para realizar o apontamento da inspeção final de casos ClearCorrect?</w:t>
              <w:br/>
              <w:t>(Categoria da Pergunta: TREINAMENTO_CLEAR)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768783" cy="2551176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F_temp.jp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68783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301.098_393315</w:t>
            </w:r>
          </w:p>
          <w:p>
            <w:r>
              <w:t>( ) 267.56_58XXK2</w:t>
            </w:r>
          </w:p>
          <w:p>
            <w:r>
              <w:t>( ) 704462_HJJ71</w:t>
            </w:r>
          </w:p>
          <w:p>
            <w:r>
              <w:t>( ) 7978442_JJH71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4) Qual materia-prima é utilizada para a produção de alinhadores?</w:t>
              <w:br/>
              <w:t>(Categoria da Pergunta: TREINAMENTO_CLEAR)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117024" cy="2551176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entes 1_temp.jp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7024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Isoplast</w:t>
            </w:r>
          </w:p>
          <w:p>
            <w:r>
              <w:t>( ) Biocryl</w:t>
            </w:r>
          </w:p>
          <w:p>
            <w:r>
              <w:t>(X) Zendura</w:t>
            </w:r>
          </w:p>
          <w:p>
            <w:r>
              <w:t>( ) Zendura Track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5) Após o escaneamento das peças da impressora do dia, o que deve ser realizado?</w:t>
              <w:br/>
              <w:t>(Categoria da Pergunta: TREINAMENTO_CLEAR)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41512" cy="2551176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grid impressora_temp.jp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1512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Realizar o preenchimento do formulário FORM.CQ.101.014 e avisar a produção sobre o resultado</w:t>
            </w:r>
          </w:p>
          <w:p>
            <w:r>
              <w:t>( ) Apenas avisar o pessoal de produção sobre o resultado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6) Em qual formativo devemos extrair o arquivo após escaneamento?</w:t>
              <w:br/>
              <w:t>(Categoria da Pergunta: TREINAMENTO_CLEAR)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850746" cy="2551176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escaneamento_temp.jp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0746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JPG</w:t>
            </w:r>
          </w:p>
          <w:p>
            <w:r>
              <w:t>( ) PDF</w:t>
            </w:r>
          </w:p>
          <w:p>
            <w:r>
              <w:t>(X) STL</w:t>
            </w:r>
          </w:p>
          <w:p>
            <w:r>
              <w:t>( ) Word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7) O que fazer quando encontrar uma peça com defeito dentro do spot no parking lot enquanto estiver fazendo auditoria no caso ou conferencia do plano de tratamento?</w:t>
              <w:br/>
              <w:t>(Categoria da Pergunta: TREINAMENTO_CLEAR)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686820" cy="2551176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arking lot_temp.jp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86820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Fazer o unparking da peça no sistema</w:t>
            </w:r>
          </w:p>
          <w:p>
            <w:r>
              <w:t>( ) Fazer o refugo da peça no sistema</w:t>
            </w:r>
          </w:p>
          <w:p>
            <w:r>
              <w:t>( ) Descartar a peça no lixo</w:t>
            </w:r>
          </w:p>
          <w:p>
            <w:r>
              <w:t>(X) As alternativas 1, 2 e 3 estão corretas</w:t>
            </w:r>
          </w:p>
          <w:p>
            <w:r>
              <w:t>( ) Nenhuma das alternativas estão corretas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8) Qual o nome da região indicada na figura abaixo</w:t>
              <w:br/>
              <w:t>(Categoria da Pergunta: TREINAMENTO_CLEAR)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739792" cy="2551176"/>
                        <wp:docPr id="12" name="Picture 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lingual_temp.jp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39792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Oclusal</w:t>
            </w:r>
          </w:p>
          <w:p>
            <w:r>
              <w:t>( ) Vestibular</w:t>
            </w:r>
          </w:p>
          <w:p>
            <w:r>
              <w:t>( ) Incisal</w:t>
            </w:r>
          </w:p>
          <w:p>
            <w:r>
              <w:t>( ) Nenhuma das alternativas</w:t>
            </w:r>
          </w:p>
          <w:p>
            <w:r>
              <w:t>(X) Lingual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9) Quantas peças são utilizadas para fazer o escaneamento da impressora do dia?</w:t>
              <w:br/>
              <w:t>(Categoria da Pergunta: TREINAMENTO_CLEAR)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41512" cy="2551176"/>
                        <wp:docPr id="13" name="Picture 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grid impressora_temp.jp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1512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Fazer o escaneamento de todas as peças do grid</w:t>
            </w:r>
          </w:p>
          <w:p>
            <w:r>
              <w:t>( ) Escolher as 5 melhores peças da grid</w:t>
            </w:r>
          </w:p>
          <w:p>
            <w:r>
              <w:t>( ) Fazer o escaneamento de apenas uma peça do grid</w:t>
            </w:r>
          </w:p>
          <w:p>
            <w:r>
              <w:t>(X) Fazer o escaneamento das peças 1, 5 e 9 do grid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10) Qual a média mínima para que a impressora esteja aprovada após o escaneamento?</w:t>
              <w:br/>
              <w:t>(Categoria da Pergunta: TREINAMENTO_CLEAR)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850746" cy="2551176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escaneamento_temp.jp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0746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74%</w:t>
            </w:r>
          </w:p>
          <w:p>
            <w:r>
              <w:t>( ) 80%</w:t>
            </w:r>
          </w:p>
          <w:p>
            <w:r>
              <w:t>( ) 75%</w:t>
            </w:r>
          </w:p>
          <w:p>
            <w:r>
              <w:t>( ) 60%</w:t>
            </w:r>
          </w:p>
          <w:p>
            <w:r>
              <w:t>( ) Todas 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sectPr w:rsidR="00FC693F" w:rsidRPr="0006063C" w:rsidSect="00034616">
      <w:pgSz w:w="11909" w:h="16834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