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3778"/>
        <w:gridCol w:w="3778"/>
        <w:gridCol w:w="3778"/>
      </w:tblGrid>
      <w:tr>
        <w:trPr>
          <w:trHeight w:val="864"/>
        </w:trPr>
        <w:tc>
          <w:tcPr>
            <w:tcW w:type="dxa" w:w="5674"/>
            <w:shd w:fill="F3F3F3"/>
            <w:vAlign w:val="center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828800" cy="360273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neodent-logo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360273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556"/>
            <w:gridSpan w:val="2"/>
            <w:shd w:fill="F3F3F3"/>
            <w:vAlign w:val="center"/>
          </w:tcPr>
          <w:p>
            <w:pPr>
              <w:jc w:val="center"/>
            </w:pPr>
            <w:r>
              <w:t>TESTE DE NIVELAMENTO</w:t>
            </w:r>
          </w:p>
        </w:tc>
      </w:tr>
      <w:tr>
        <w:trPr>
          <w:trHeight w:val="490"/>
        </w:trPr>
        <w:tc>
          <w:tcPr>
            <w:tcW w:type="dxa" w:w="3778"/>
            <w:shd w:fill="F3F3F3"/>
            <w:vAlign w:val="center"/>
          </w:tcPr>
          <w:p>
            <w:r>
              <w:t>Colaborador: Aadas</w:t>
            </w:r>
          </w:p>
        </w:tc>
        <w:tc>
          <w:tcPr>
            <w:tcW w:type="dxa" w:w="3778"/>
            <w:shd w:fill="F3F3F3"/>
            <w:vAlign w:val="center"/>
          </w:tcPr>
          <w:p>
            <w:r>
              <w:t>Matrícula: 5123</w:t>
            </w:r>
          </w:p>
        </w:tc>
        <w:tc>
          <w:tcPr>
            <w:tcW w:type="dxa" w:w="3778"/>
            <w:shd w:fill="F3F3F3"/>
            <w:vAlign w:val="center"/>
          </w:tcPr>
          <w:p>
            <w:r>
              <w:t>Setor: SEM1_CQ USI</w:t>
            </w:r>
          </w:p>
        </w:tc>
      </w:tr>
      <w:tr>
        <w:trPr>
          <w:trHeight w:val="490"/>
        </w:trPr>
        <w:tc>
          <w:tcPr>
            <w:tcW w:type="dxa" w:w="3778"/>
            <w:shd w:fill="F3F3F3"/>
            <w:vAlign w:val="center"/>
            <w:shd w:fill="#E2EFDA"/>
          </w:tcPr>
          <w:p>
            <w:r>
              <w:rPr>
                <w:color w:val="008000"/>
              </w:rPr>
              <w:t>Total de acertos: 3</w:t>
            </w:r>
          </w:p>
        </w:tc>
        <w:tc>
          <w:tcPr>
            <w:tcW w:type="dxa" w:w="7556"/>
            <w:gridSpan w:val="2"/>
            <w:shd w:fill="F3F3F3"/>
            <w:vAlign w:val="center"/>
            <w:shd w:fill="#FFC5C5"/>
          </w:tcPr>
          <w:p>
            <w:r>
              <w:rPr>
                <w:color w:val="FF0000"/>
              </w:rPr>
              <w:t>Total de erros: 7</w:t>
            </w:r>
          </w:p>
        </w:tc>
      </w:tr>
    </w:tbl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6400800" cy="27432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arGraph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6400800" cy="27432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arHGraph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6400800" cy="27432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eGraph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1333"/>
      </w:tblGrid>
      <w:tr>
        <w:tc>
          <w:tcPr>
            <w:tcW w:type="dxa" w:w="11333"/>
            <w:tcBorders>
              <w:top w:val="single" w:sz="20"/>
            </w:tcBorders>
            <w:vAlign w:val="center"/>
          </w:tcPr>
          <w:p>
            <w:r>
              <w:t>1) Em relação à distribuição de formulários de acompanhamento de inspeção aos Inspetores?</w:t>
              <w:br/>
              <w:t>(Categoria da Pergunta: TREINAMENTO PADRONIZADO)</w:t>
            </w:r>
          </w:p>
        </w:tc>
      </w:tr>
      <w:tr>
        <w:tc>
          <w:tcPr>
            <w:tcW w:type="dxa" w:w="11333"/>
            <w:vAlign w:val="center"/>
          </w:tcPr>
          <w:p/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11333"/>
            </w:tblGrid>
            <w:tr>
              <w:tc>
                <w:tcPr>
                  <w:tcW w:type="dxa" w:w="11333"/>
                </w:tcPr>
                <w:p>
                  <w:pPr>
                    <w:jc w:val="center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2502858" cy="2551176"/>
                        <wp:docPr id="5" name="Picture 5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D 117 - FORM.CQ.055.033_temp.jp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502858" cy="2551176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/>
        </w:tc>
      </w:tr>
      <w:tr>
        <w:tc>
          <w:tcPr>
            <w:tcW w:type="dxa" w:w="11333"/>
            <w:vAlign w:val="center"/>
          </w:tcPr>
          <w:p>
            <w:r>
              <w:t>( ) Os Inspetores devem compartilhar um único formulário durante o turno</w:t>
            </w:r>
          </w:p>
          <w:p>
            <w:r>
              <w:t>(X) Cada Inspetor deve ter o seu próprio formulário de acompanhamento de inspeção</w:t>
            </w:r>
          </w:p>
          <w:p>
            <w:r>
              <w:t>( ) O Técnico da Qualidade deve manter todos os formulários em seu escritório</w:t>
            </w:r>
          </w:p>
          <w:p>
            <w:r>
              <w:t>( ) Os formulários não são necessários na inspeção</w:t>
            </w:r>
          </w:p>
          <w:p>
            <w:r>
              <w:t>( ) Nenhuma das alternativas</w:t>
            </w:r>
          </w:p>
        </w:tc>
      </w:tr>
      <w:tr>
        <w:tc>
          <w:tcPr>
            <w:tcW w:type="dxa" w:w="11333"/>
            <w:vAlign w:val="center"/>
          </w:tcPr>
          <w:p>
            <w:r>
              <w:rPr>
                <w:rFonts w:ascii="Calibri" w:hAnsi="Calibri"/>
                <w:color w:val="FF0000"/>
                <w:sz w:val="24"/>
              </w:rPr>
              <w:t>Você errou!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1333"/>
      </w:tblGrid>
      <w:tr>
        <w:tc>
          <w:tcPr>
            <w:tcW w:type="dxa" w:w="11333"/>
            <w:tcBorders>
              <w:top w:val="single" w:sz="20"/>
            </w:tcBorders>
            <w:vAlign w:val="center"/>
          </w:tcPr>
          <w:p>
            <w:r>
              <w:t>2) Quando se trata da frequência de inspeção, identificação de calibradores e quantidade de amostragem, qual é a prática correta?</w:t>
              <w:br/>
              <w:t>(Categoria da Pergunta: TREINAMENTO PADRONIZADO)</w:t>
            </w:r>
          </w:p>
        </w:tc>
      </w:tr>
      <w:tr>
        <w:tc>
          <w:tcPr>
            <w:tcW w:type="dxa" w:w="11333"/>
            <w:vAlign w:val="center"/>
          </w:tcPr>
          <w:p/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11333"/>
            </w:tblGrid>
            <w:tr>
              <w:tc>
                <w:tcPr>
                  <w:tcW w:type="dxa" w:w="11333"/>
                </w:tcPr>
                <w:p>
                  <w:pPr>
                    <w:jc w:val="center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8185023" cy="2551176"/>
                        <wp:docPr id="6" name="Picture 6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D 130 - Frequência de inspeção_temp.jp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185023" cy="2551176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/>
        </w:tc>
      </w:tr>
      <w:tr>
        <w:tc>
          <w:tcPr>
            <w:tcW w:type="dxa" w:w="11333"/>
            <w:vAlign w:val="center"/>
          </w:tcPr>
          <w:p>
            <w:r>
              <w:t>( ) A frequência de inspeção deve ser arredondada para mais, a identificação dos calibradores deve conter um hífen antes do número e a quantidade de amostragem deve ser arredondada para menos.</w:t>
            </w:r>
          </w:p>
          <w:p>
            <w:r>
              <w:t>(X) A frequência de inspeção deve ser arredondada para menos, a identificação dos calibradores deve conter uma barra () antes do número e a quantidade de amostragem deve ser arredondada para mais.</w:t>
            </w:r>
          </w:p>
          <w:p>
            <w:r>
              <w:t>( ) A frequência de inspeção deve ser arredondada para menos, a identificação dos calibradores deve conter um asterisco (*) antes do número e a quantidade de amostragem deve ser arredondada para menos.</w:t>
            </w:r>
          </w:p>
          <w:p>
            <w:r>
              <w:t>( ) A frequência de inspeção, identificação dos calibradores e quantidade de amostragem não precisam ser arredondadas</w:t>
            </w:r>
          </w:p>
          <w:p>
            <w:r>
              <w:t>( ) Nenhuma das alternativas</w:t>
            </w:r>
          </w:p>
        </w:tc>
      </w:tr>
      <w:tr>
        <w:tc>
          <w:tcPr>
            <w:tcW w:type="dxa" w:w="11333"/>
            <w:vAlign w:val="center"/>
          </w:tcPr>
          <w:p>
            <w:r>
              <w:rPr>
                <w:rFonts w:ascii="Calibri" w:hAnsi="Calibri"/>
                <w:color w:val="FF0000"/>
                <w:sz w:val="24"/>
              </w:rPr>
              <w:t>Você errou!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1333"/>
      </w:tblGrid>
      <w:tr>
        <w:tc>
          <w:tcPr>
            <w:tcW w:type="dxa" w:w="11333"/>
            <w:tcBorders>
              <w:top w:val="single" w:sz="20"/>
            </w:tcBorders>
            <w:vAlign w:val="center"/>
          </w:tcPr>
          <w:p>
            <w:r>
              <w:t>3) O que significa uma não conformidade?</w:t>
              <w:br/>
              <w:t>(Categoria da Pergunta: TREINAMENTO PADRONIZADO)</w:t>
            </w:r>
          </w:p>
        </w:tc>
      </w:tr>
      <w:tr>
        <w:tc>
          <w:tcPr>
            <w:tcW w:type="dxa" w:w="11333"/>
            <w:vAlign w:val="center"/>
          </w:tcPr>
          <w:p/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11333"/>
            </w:tblGrid>
            <w:tr>
              <w:tc>
                <w:tcPr>
                  <w:tcW w:type="dxa" w:w="11333"/>
                </w:tcPr>
                <w:p>
                  <w:pPr>
                    <w:jc w:val="center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3304933" cy="2551176"/>
                        <wp:docPr id="7" name="Picture 7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D 128 - Não conformidade_temp.jpg"/>
                                <pic:cNvPicPr/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304933" cy="2551176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/>
        </w:tc>
      </w:tr>
      <w:tr>
        <w:tc>
          <w:tcPr>
            <w:tcW w:type="dxa" w:w="11333"/>
            <w:vAlign w:val="center"/>
          </w:tcPr>
          <w:p>
            <w:r>
              <w:t>( ) Um problema que não é importante</w:t>
            </w:r>
          </w:p>
          <w:p>
            <w:r>
              <w:t>( ) O atendimento a um requisito especificado</w:t>
            </w:r>
          </w:p>
          <w:p>
            <w:r>
              <w:t>(X) O não atendimento a um requisito especificado através de normas eou regulamentações</w:t>
            </w:r>
          </w:p>
          <w:p>
            <w:r>
              <w:t>( ) Uma ocorrência acidental que não requer ação</w:t>
            </w:r>
          </w:p>
          <w:p>
            <w:r>
              <w:t>( ) Um problema que pode ser ignorado pois não tem risco ao paciente.</w:t>
            </w:r>
          </w:p>
        </w:tc>
      </w:tr>
      <w:tr>
        <w:tc>
          <w:tcPr>
            <w:tcW w:type="dxa" w:w="11333"/>
            <w:vAlign w:val="center"/>
          </w:tcPr>
          <w:p>
            <w:r>
              <w:rPr>
                <w:rFonts w:ascii="Calibri" w:hAnsi="Calibri"/>
                <w:color w:val="FF0000"/>
                <w:sz w:val="24"/>
              </w:rPr>
              <w:t>Você errou!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1333"/>
      </w:tblGrid>
      <w:tr>
        <w:tc>
          <w:tcPr>
            <w:tcW w:type="dxa" w:w="11333"/>
            <w:tcBorders>
              <w:top w:val="single" w:sz="20"/>
            </w:tcBorders>
            <w:vAlign w:val="center"/>
          </w:tcPr>
          <w:p>
            <w:r>
              <w:t>4) Qual é a finalidade do "FORM.CQ.055.031"?</w:t>
              <w:br/>
              <w:t>(Categoria da Pergunta: TREINAMENTO PADRONIZADO)</w:t>
            </w:r>
          </w:p>
        </w:tc>
      </w:tr>
      <w:tr>
        <w:tc>
          <w:tcPr>
            <w:tcW w:type="dxa" w:w="11333"/>
            <w:vAlign w:val="center"/>
          </w:tcPr>
          <w:p/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11333"/>
            </w:tblGrid>
            <w:tr>
              <w:tc>
                <w:tcPr>
                  <w:tcW w:type="dxa" w:w="11333"/>
                </w:tcPr>
                <w:p>
                  <w:pPr>
                    <w:jc w:val="center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700784" cy="2551176"/>
                        <wp:docPr id="8" name="Picture 8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D 115 - Form.CQ.055.031_temp.jpg"/>
                                <pic:cNvPicPr/>
                              </pic:nvPicPr>
                              <pic:blipFill>
                                <a:blip r:embed="rId1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00784" cy="2551176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/>
        </w:tc>
      </w:tr>
      <w:tr>
        <w:tc>
          <w:tcPr>
            <w:tcW w:type="dxa" w:w="11333"/>
            <w:vAlign w:val="center"/>
          </w:tcPr>
          <w:p>
            <w:r>
              <w:t>( ) Solicitar a seleção dos lotes em processo produtivo</w:t>
            </w:r>
          </w:p>
          <w:p>
            <w:r>
              <w:t>( ) Acompanhar a inspeção de produtos na usinagem</w:t>
            </w:r>
          </w:p>
          <w:p>
            <w:r>
              <w:t>( ) Inspeção de conformidade de Produtos - Usinagem</w:t>
            </w:r>
          </w:p>
          <w:p>
            <w:r>
              <w:t>(X) Documentar as ações de controle de qualidade</w:t>
            </w:r>
          </w:p>
          <w:p>
            <w:r>
              <w:t>( ) Nenhuma das alternativas</w:t>
            </w:r>
          </w:p>
        </w:tc>
      </w:tr>
      <w:tr>
        <w:tc>
          <w:tcPr>
            <w:tcW w:type="dxa" w:w="11333"/>
            <w:vAlign w:val="center"/>
          </w:tcPr>
          <w:p>
            <w:r>
              <w:rPr>
                <w:rFonts w:ascii="Calibri" w:hAnsi="Calibri"/>
                <w:color w:val="FF0000"/>
                <w:sz w:val="24"/>
              </w:rPr>
              <w:t>Você errou!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1333"/>
      </w:tblGrid>
      <w:tr>
        <w:tc>
          <w:tcPr>
            <w:tcW w:type="dxa" w:w="11333"/>
            <w:tcBorders>
              <w:top w:val="single" w:sz="20"/>
            </w:tcBorders>
            <w:vAlign w:val="center"/>
          </w:tcPr>
          <w:p>
            <w:r>
              <w:t>5) Qual é a função do "FORM.CQ.055.033</w:t>
              <w:br/>
              <w:t>(Categoria da Pergunta: TREINAMENTO PADRONIZADO)</w:t>
            </w:r>
          </w:p>
        </w:tc>
      </w:tr>
      <w:tr>
        <w:tc>
          <w:tcPr>
            <w:tcW w:type="dxa" w:w="11333"/>
            <w:vAlign w:val="center"/>
          </w:tcPr>
          <w:p/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11333"/>
            </w:tblGrid>
            <w:tr>
              <w:tc>
                <w:tcPr>
                  <w:tcW w:type="dxa" w:w="11333"/>
                </w:tcPr>
                <w:p>
                  <w:pPr>
                    <w:jc w:val="center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2502858" cy="2551176"/>
                        <wp:docPr id="9" name="Picture 9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D 117 - FORM.CQ.055.033_temp.jp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502858" cy="2551176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/>
        </w:tc>
      </w:tr>
      <w:tr>
        <w:tc>
          <w:tcPr>
            <w:tcW w:type="dxa" w:w="11333"/>
            <w:vAlign w:val="center"/>
          </w:tcPr>
          <w:p>
            <w:r>
              <w:t>( ) Realizar uma inspeção de conformidade de produto</w:t>
            </w:r>
          </w:p>
          <w:p>
            <w:r>
              <w:t>( ) Documentar as ações de controle de qualidade</w:t>
            </w:r>
          </w:p>
          <w:p>
            <w:r>
              <w:t>(X) Acompanhamento de Inspeção</w:t>
            </w:r>
          </w:p>
          <w:p>
            <w:r>
              <w:t>( ) Abrir seleção de um produto não conforme</w:t>
            </w:r>
          </w:p>
          <w:p>
            <w:r>
              <w:t>( ) Registrar a conformidade de produtos.</w:t>
            </w:r>
          </w:p>
        </w:tc>
      </w:tr>
      <w:tr>
        <w:tc>
          <w:tcPr>
            <w:tcW w:type="dxa" w:w="11333"/>
            <w:vAlign w:val="center"/>
          </w:tcPr>
          <w:p>
            <w:r>
              <w:rPr>
                <w:rFonts w:ascii="Calibri" w:hAnsi="Calibri"/>
                <w:color w:val="FF0000"/>
                <w:sz w:val="24"/>
              </w:rPr>
              <w:t>Você errou!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1333"/>
      </w:tblGrid>
      <w:tr>
        <w:tc>
          <w:tcPr>
            <w:tcW w:type="dxa" w:w="11333"/>
            <w:tcBorders>
              <w:top w:val="single" w:sz="20"/>
            </w:tcBorders>
            <w:vAlign w:val="center"/>
          </w:tcPr>
          <w:p>
            <w:r>
              <w:t>6) Quando um inspetor identifica uma Não Conformidade no início do lote, o que ele pode fazer?</w:t>
              <w:br/>
              <w:t>(Categoria da Pergunta: TREINAMENTO PADRONIZADO)</w:t>
            </w:r>
          </w:p>
        </w:tc>
      </w:tr>
      <w:tr>
        <w:tc>
          <w:tcPr>
            <w:tcW w:type="dxa" w:w="11333"/>
            <w:vAlign w:val="center"/>
          </w:tcPr>
          <w:p/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11333"/>
            </w:tblGrid>
            <w:tr>
              <w:tc>
                <w:tcPr>
                  <w:tcW w:type="dxa" w:w="11333"/>
                </w:tcPr>
                <w:p>
                  <w:pPr>
                    <w:jc w:val="center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3304933" cy="2551176"/>
                        <wp:docPr id="10" name="Picture 10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D 128 - Não conformidade_temp.jpg"/>
                                <pic:cNvPicPr/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304933" cy="2551176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/>
        </w:tc>
      </w:tr>
      <w:tr>
        <w:tc>
          <w:tcPr>
            <w:tcW w:type="dxa" w:w="11333"/>
            <w:vAlign w:val="center"/>
          </w:tcPr>
          <w:p>
            <w:r>
              <w:t>(X) Solicitar refugo de todas as peças produzidas até o momento</w:t>
            </w:r>
          </w:p>
          <w:p>
            <w:r>
              <w:t>( ) Abrir um formulário de inspeção</w:t>
            </w:r>
          </w:p>
          <w:p>
            <w:r>
              <w:t>( ) Abrir um formulário de seleção de lote (FORM.GQ.055.017)</w:t>
            </w:r>
          </w:p>
          <w:p>
            <w:r>
              <w:t>( ) Continuar a inspeção normalmente</w:t>
            </w:r>
          </w:p>
          <w:p>
            <w:r>
              <w:t>( ) Encerrar o turno imediatamente.</w:t>
            </w:r>
          </w:p>
        </w:tc>
      </w:tr>
      <w:tr>
        <w:tc>
          <w:tcPr>
            <w:tcW w:type="dxa" w:w="11333"/>
            <w:vAlign w:val="center"/>
          </w:tcPr>
          <w:p>
            <w:r>
              <w:rPr>
                <w:rFonts w:ascii="Calibri" w:hAnsi="Calibri"/>
                <w:color w:val="008000"/>
                <w:sz w:val="24"/>
              </w:rPr>
              <w:t>Você acertou!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1333"/>
      </w:tblGrid>
      <w:tr>
        <w:tc>
          <w:tcPr>
            <w:tcW w:type="dxa" w:w="11333"/>
            <w:tcBorders>
              <w:top w:val="single" w:sz="20"/>
            </w:tcBorders>
            <w:vAlign w:val="center"/>
          </w:tcPr>
          <w:p>
            <w:r>
              <w:t>7) O que o inspetor deve fazer ao concluir as inspeções?</w:t>
              <w:br/>
              <w:t>(Categoria da Pergunta: TREINAMENTO PADRONIZADO)</w:t>
            </w:r>
          </w:p>
        </w:tc>
      </w:tr>
      <w:tr>
        <w:tc>
          <w:tcPr>
            <w:tcW w:type="dxa" w:w="11333"/>
            <w:vAlign w:val="center"/>
          </w:tcPr>
          <w:p/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11333"/>
            </w:tblGrid>
            <w:tr>
              <w:tc>
                <w:tcPr>
                  <w:tcW w:type="dxa" w:w="11333"/>
                </w:tcPr>
                <w:p>
                  <w:pPr>
                    <w:jc w:val="center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3401568" cy="2551176"/>
                        <wp:docPr id="11" name="Picture 1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D 123 - Pasta verde_temp.jpg"/>
                                <pic:cNvPicPr/>
                              </pic:nvPicPr>
                              <pic:blipFill>
                                <a:blip r:embed="rId1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401568" cy="2551176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/>
        </w:tc>
      </w:tr>
      <w:tr>
        <w:tc>
          <w:tcPr>
            <w:tcW w:type="dxa" w:w="11333"/>
            <w:vAlign w:val="center"/>
          </w:tcPr>
          <w:p>
            <w:r>
              <w:t>( ) Levar a pasta verde com os formulários para casa para poder treinar</w:t>
            </w:r>
          </w:p>
          <w:p>
            <w:r>
              <w:t>(X) Deixar a pasta verde na bancada de inspeção</w:t>
            </w:r>
          </w:p>
          <w:p>
            <w:r>
              <w:t>( ) Descartar os documentos no lixo</w:t>
            </w:r>
          </w:p>
          <w:p>
            <w:r>
              <w:t>( ) Entregar os formulários ao líder do turno ou ao técnico</w:t>
            </w:r>
          </w:p>
          <w:p>
            <w:r>
              <w:t>( ) Aproveitar o momento de tranquilidade para conversar com meus colegas.</w:t>
            </w:r>
          </w:p>
        </w:tc>
      </w:tr>
      <w:tr>
        <w:tc>
          <w:tcPr>
            <w:tcW w:type="dxa" w:w="11333"/>
            <w:vAlign w:val="center"/>
          </w:tcPr>
          <w:p>
            <w:r>
              <w:rPr>
                <w:rFonts w:ascii="Calibri" w:hAnsi="Calibri"/>
                <w:color w:val="FF0000"/>
                <w:sz w:val="24"/>
              </w:rPr>
              <w:t>Você errou!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1333"/>
      </w:tblGrid>
      <w:tr>
        <w:tc>
          <w:tcPr>
            <w:tcW w:type="dxa" w:w="11333"/>
            <w:tcBorders>
              <w:top w:val="single" w:sz="20"/>
            </w:tcBorders>
            <w:vAlign w:val="center"/>
          </w:tcPr>
          <w:p>
            <w:r>
              <w:t>8) O que um inspetor deve fazer se ele evidenciar uma Não Conformidade durante a inspeção de um lote?</w:t>
              <w:br/>
              <w:t>(Categoria da Pergunta: TREINAMENTO PADRONIZADO)</w:t>
            </w:r>
          </w:p>
        </w:tc>
      </w:tr>
      <w:tr>
        <w:tc>
          <w:tcPr>
            <w:tcW w:type="dxa" w:w="11333"/>
            <w:vAlign w:val="center"/>
          </w:tcPr>
          <w:p/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11333"/>
            </w:tblGrid>
            <w:tr>
              <w:tc>
                <w:tcPr>
                  <w:tcW w:type="dxa" w:w="11333"/>
                </w:tcPr>
                <w:p>
                  <w:pPr>
                    <w:jc w:val="center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3304933" cy="2551176"/>
                        <wp:docPr id="12" name="Picture 12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D 128 - Não conformidade_temp.jpg"/>
                                <pic:cNvPicPr/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304933" cy="2551176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/>
        </w:tc>
      </w:tr>
      <w:tr>
        <w:tc>
          <w:tcPr>
            <w:tcW w:type="dxa" w:w="11333"/>
            <w:vAlign w:val="center"/>
          </w:tcPr>
          <w:p>
            <w:r>
              <w:t>( ) Continuar a inspeção normalmente</w:t>
            </w:r>
          </w:p>
          <w:p>
            <w:r>
              <w:t>( ) Encerrar o turno imediatamente</w:t>
            </w:r>
          </w:p>
          <w:p>
            <w:r>
              <w:t>(X) Abrir uma Solicitação de Seleção de Lote.</w:t>
            </w:r>
          </w:p>
          <w:p>
            <w:r>
              <w:t>( ) Ignorar a Não Conformidade se o Operador liberar</w:t>
            </w:r>
          </w:p>
          <w:p>
            <w:r>
              <w:t>( ) Solicitar uma liberação condicional ao supervisor de produção</w:t>
            </w:r>
          </w:p>
        </w:tc>
      </w:tr>
      <w:tr>
        <w:tc>
          <w:tcPr>
            <w:tcW w:type="dxa" w:w="11333"/>
            <w:vAlign w:val="center"/>
          </w:tcPr>
          <w:p>
            <w:r>
              <w:rPr>
                <w:rFonts w:ascii="Calibri" w:hAnsi="Calibri"/>
                <w:color w:val="008000"/>
                <w:sz w:val="24"/>
              </w:rPr>
              <w:t>Você acertou!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1333"/>
      </w:tblGrid>
      <w:tr>
        <w:tc>
          <w:tcPr>
            <w:tcW w:type="dxa" w:w="11333"/>
            <w:tcBorders>
              <w:top w:val="single" w:sz="20"/>
            </w:tcBorders>
            <w:vAlign w:val="center"/>
          </w:tcPr>
          <w:p>
            <w:r>
              <w:t>9) O que o inspetor deve fazer caso deixe cair uma peça ou encontre uma peça no chão da fábrica durante a seleção de amostras?</w:t>
              <w:br/>
              <w:t>(Categoria da Pergunta: TREINAMENTO PADRONIZADO)</w:t>
            </w:r>
          </w:p>
        </w:tc>
      </w:tr>
      <w:tr>
        <w:tc>
          <w:tcPr>
            <w:tcW w:type="dxa" w:w="11333"/>
            <w:vAlign w:val="center"/>
          </w:tcPr>
          <w:p/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11333"/>
            </w:tblGrid>
            <w:tr>
              <w:tc>
                <w:tcPr>
                  <w:tcW w:type="dxa" w:w="11333"/>
                </w:tcPr>
                <w:p>
                  <w:pPr>
                    <w:jc w:val="center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3285605" cy="2551176"/>
                        <wp:docPr id="13" name="Picture 13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D 121 - Peças encontradas no chão_temp.jpg"/>
                                <pic:cNvPicPr/>
                              </pic:nvPicPr>
                              <pic:blipFill>
                                <a:blip r:embed="rId1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85605" cy="2551176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/>
        </w:tc>
      </w:tr>
      <w:tr>
        <w:tc>
          <w:tcPr>
            <w:tcW w:type="dxa" w:w="11333"/>
            <w:vAlign w:val="center"/>
          </w:tcPr>
          <w:p>
            <w:r>
              <w:t>( ) Ignorar a peça no chão e continuar a inspeção</w:t>
            </w:r>
          </w:p>
          <w:p>
            <w:r>
              <w:t>( ) Chamar a equipe de limpeza para que eles recolham a peça</w:t>
            </w:r>
          </w:p>
          <w:p>
            <w:r>
              <w:t>( ) Pegar a peça, verificar se é a peça da máquina e colocar no gabarito, afinal não podemos desperdiçar uma peça "OK" só porque ela caiu no chão</w:t>
            </w:r>
          </w:p>
          <w:p>
            <w:r>
              <w:t>(X) Pegar a peça e descartá-la na caixa de "Peças Encontradas no Chão" disponível nas bancadas</w:t>
            </w:r>
          </w:p>
          <w:p>
            <w:r>
              <w:t>( ) Relatar a ocorrência ao departamento de recursos humanos</w:t>
            </w:r>
          </w:p>
        </w:tc>
      </w:tr>
      <w:tr>
        <w:tc>
          <w:tcPr>
            <w:tcW w:type="dxa" w:w="11333"/>
            <w:vAlign w:val="center"/>
          </w:tcPr>
          <w:p>
            <w:r>
              <w:rPr>
                <w:rFonts w:ascii="Calibri" w:hAnsi="Calibri"/>
                <w:color w:val="FF0000"/>
                <w:sz w:val="24"/>
              </w:rPr>
              <w:t>Você errou!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1333"/>
      </w:tblGrid>
      <w:tr>
        <w:tc>
          <w:tcPr>
            <w:tcW w:type="dxa" w:w="11333"/>
            <w:tcBorders>
              <w:top w:val="single" w:sz="20"/>
            </w:tcBorders>
            <w:vAlign w:val="center"/>
          </w:tcPr>
          <w:p>
            <w:r>
              <w:t>10) O que o inspetor de qualidade deve fazer se chegar a uma máquina para iniciar uma inspeção e não encontrar um formulário de inspeção de produto?</w:t>
              <w:br/>
              <w:t>(Categoria da Pergunta: TREINAMENTO PADRONIZADO)</w:t>
            </w:r>
          </w:p>
        </w:tc>
      </w:tr>
      <w:tr>
        <w:tc>
          <w:tcPr>
            <w:tcW w:type="dxa" w:w="11333"/>
            <w:vAlign w:val="center"/>
          </w:tcPr>
          <w:p/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11333"/>
            </w:tblGrid>
            <w:tr>
              <w:tc>
                <w:tcPr>
                  <w:tcW w:type="dxa" w:w="11333"/>
                </w:tcPr>
                <w:p>
                  <w:pPr>
                    <w:jc w:val="center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3401568" cy="2551176"/>
                        <wp:docPr id="14" name="Picture 14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D 127 - Ausência de documento na pasta verde_temp.jp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401568" cy="2551176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/>
        </w:tc>
      </w:tr>
      <w:tr>
        <w:tc>
          <w:tcPr>
            <w:tcW w:type="dxa" w:w="11333"/>
            <w:vAlign w:val="center"/>
          </w:tcPr>
          <w:p>
            <w:r>
              <w:t>( ) Ignorar a máquina e continuar a inspeção em outra</w:t>
            </w:r>
          </w:p>
          <w:p>
            <w:r>
              <w:t>(X) Solicitar o formulário na bancada da qualidade</w:t>
            </w:r>
          </w:p>
          <w:p>
            <w:r>
              <w:t>( ) Registrar o motivo da parada no formulário de acompanhamento</w:t>
            </w:r>
          </w:p>
          <w:p>
            <w:r>
              <w:t>( ) Esperar até o final do turno para inspecionar a máquina</w:t>
            </w:r>
          </w:p>
          <w:p>
            <w:r>
              <w:t>( ) Nenhuma das alternativas</w:t>
            </w:r>
          </w:p>
        </w:tc>
      </w:tr>
      <w:tr>
        <w:tc>
          <w:tcPr>
            <w:tcW w:type="dxa" w:w="11333"/>
            <w:vAlign w:val="center"/>
          </w:tcPr>
          <w:p>
            <w:r>
              <w:rPr>
                <w:rFonts w:ascii="Calibri" w:hAnsi="Calibri"/>
                <w:color w:val="008000"/>
                <w:sz w:val="24"/>
              </w:rPr>
              <w:t>Você acertou!</w:t>
            </w:r>
          </w:p>
        </w:tc>
      </w:tr>
    </w:tbl>
    <w:sectPr w:rsidR="00FC693F" w:rsidRPr="0006063C" w:rsidSect="00034616">
      <w:pgSz w:w="11909" w:h="16834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jpg"/><Relationship Id="rId14" Type="http://schemas.openxmlformats.org/officeDocument/2006/relationships/image" Target="media/image6.jpg"/><Relationship Id="rId15" Type="http://schemas.openxmlformats.org/officeDocument/2006/relationships/image" Target="media/image7.jpg"/><Relationship Id="rId16" Type="http://schemas.openxmlformats.org/officeDocument/2006/relationships/image" Target="media/image8.jpg"/><Relationship Id="rId17" Type="http://schemas.openxmlformats.org/officeDocument/2006/relationships/image" Target="media/image9.jpg"/><Relationship Id="rId18" Type="http://schemas.openxmlformats.org/officeDocument/2006/relationships/image" Target="media/image10.jpg"/><Relationship Id="rId19" Type="http://schemas.openxmlformats.org/officeDocument/2006/relationships/image" Target="media/image1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