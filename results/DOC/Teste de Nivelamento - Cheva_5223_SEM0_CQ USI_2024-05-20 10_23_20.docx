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778"/>
        <w:gridCol w:w="3778"/>
        <w:gridCol w:w="3778"/>
      </w:tblGrid>
      <w:tr>
        <w:trPr>
          <w:trHeight w:val="864"/>
        </w:trPr>
        <w:tc>
          <w:tcPr>
            <w:tcW w:type="dxa" w:w="5674"/>
            <w:shd w:fill="F3F3F3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828800" cy="360273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eodent-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6027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556"/>
            <w:gridSpan w:val="2"/>
            <w:shd w:fill="F3F3F3"/>
            <w:vAlign w:val="center"/>
          </w:tcPr>
          <w:p>
            <w:pPr>
              <w:jc w:val="center"/>
            </w:pPr>
            <w:r>
              <w:t>TESTE DE NIVELAMENTO</w:t>
            </w:r>
          </w:p>
        </w:tc>
      </w:tr>
      <w:tr>
        <w:trPr>
          <w:trHeight w:val="490"/>
        </w:trPr>
        <w:tc>
          <w:tcPr>
            <w:tcW w:type="dxa" w:w="3778"/>
            <w:shd w:fill="F3F3F3"/>
            <w:vAlign w:val="center"/>
          </w:tcPr>
          <w:p>
            <w:r>
              <w:t>Colaborador: Cheva</w:t>
            </w:r>
          </w:p>
        </w:tc>
        <w:tc>
          <w:tcPr>
            <w:tcW w:type="dxa" w:w="3778"/>
            <w:shd w:fill="F3F3F3"/>
            <w:vAlign w:val="center"/>
          </w:tcPr>
          <w:p>
            <w:r>
              <w:t>Matrícula: 5223</w:t>
            </w:r>
          </w:p>
        </w:tc>
        <w:tc>
          <w:tcPr>
            <w:tcW w:type="dxa" w:w="3778"/>
            <w:shd w:fill="F3F3F3"/>
            <w:vAlign w:val="center"/>
          </w:tcPr>
          <w:p>
            <w:r>
              <w:t>Setor: SEM0_CQ USI</w:t>
            </w:r>
          </w:p>
        </w:tc>
      </w:tr>
      <w:tr>
        <w:trPr>
          <w:trHeight w:val="490"/>
        </w:trPr>
        <w:tc>
          <w:tcPr>
            <w:tcW w:type="dxa" w:w="3778"/>
            <w:shd w:fill="F3F3F3"/>
            <w:vAlign w:val="center"/>
            <w:shd w:fill="#E2EFDA"/>
          </w:tcPr>
          <w:p>
            <w:r>
              <w:rPr>
                <w:color w:val="008000"/>
              </w:rPr>
              <w:t>Total de acertos: 7</w:t>
            </w:r>
          </w:p>
        </w:tc>
        <w:tc>
          <w:tcPr>
            <w:tcW w:type="dxa" w:w="7556"/>
            <w:gridSpan w:val="2"/>
            <w:shd w:fill="F3F3F3"/>
            <w:vAlign w:val="center"/>
            <w:shd w:fill="#FFC5C5"/>
          </w:tcPr>
          <w:p>
            <w:r>
              <w:rPr>
                <w:color w:val="FF0000"/>
              </w:rPr>
              <w:t>Total de erros: 3</w:t>
            </w:r>
          </w:p>
        </w:tc>
      </w:tr>
    </w:tbl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Graph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HGraph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eGraph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1) Qual é a principal finalidade do paquímetro?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89830" cy="2551176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inalidade do paquímetro_temp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9830" cy="255117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1333"/>
            <w:vAlign w:val="center"/>
          </w:tcPr>
          <w:p>
            <w:r>
              <w:t>( ) Medir ângulos</w:t>
            </w:r>
          </w:p>
          <w:p>
            <w:r>
              <w:t>( ) Medir diâmetros internos</w:t>
            </w:r>
          </w:p>
          <w:p>
            <w:r>
              <w:t>(X) Medir comprimentos, espessuras e diâmetros externos</w:t>
            </w:r>
          </w:p>
          <w:p>
            <w:r>
              <w:t>( ) Medir volumes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008000"/>
                <w:sz w:val="24"/>
              </w:rPr>
              <w:t>Você acertou!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2) Quais os produtos mais reconhecidos da Neodent na área da odontologia?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198634" cy="2551176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econhecido na odontologia_temp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8634" cy="255117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1333"/>
            <w:vAlign w:val="center"/>
          </w:tcPr>
          <w:p>
            <w:r>
              <w:t>( ) Luvas cirúrgicas</w:t>
            </w:r>
          </w:p>
          <w:p>
            <w:r>
              <w:t>( ) Aparelhos ortodônticos</w:t>
            </w:r>
          </w:p>
          <w:p>
            <w:r>
              <w:t>(X) Implantes dentários e componentes protéticos</w:t>
            </w:r>
          </w:p>
          <w:p>
            <w:r>
              <w:t>( ) Fio dental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FF0000"/>
                <w:sz w:val="24"/>
              </w:rPr>
              <w:t>Você errou!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3) Como o paquímetro é utilizado para medir diâmetros internos?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532557" cy="2551176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aquímetro_temp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2557" cy="255117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1333"/>
            <w:vAlign w:val="center"/>
          </w:tcPr>
          <w:p>
            <w:r>
              <w:t>( ) Ele não pode ser usado para essa finalidade</w:t>
            </w:r>
          </w:p>
          <w:p>
            <w:r>
              <w:t>( ) Utiliza-se uma escala vernier</w:t>
            </w:r>
          </w:p>
          <w:p>
            <w:r>
              <w:t>(X) Utiliza-se as garras internas do paquímetro</w:t>
            </w:r>
          </w:p>
          <w:p>
            <w:r>
              <w:t>( ) Utiliza-se um micrômetro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FF0000"/>
                <w:sz w:val="24"/>
              </w:rPr>
              <w:t>Você errou!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4) Qual é o principal campo de atuação da Neodent na área da odontologia?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32203" cy="2551176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plante Neodent_temp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2203" cy="255117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1333"/>
            <w:vAlign w:val="center"/>
          </w:tcPr>
          <w:p>
            <w:r>
              <w:t>( ) Fabricação de próteses auditivas</w:t>
            </w:r>
          </w:p>
          <w:p>
            <w:r>
              <w:t>( ) Produção de escovas de dentes</w:t>
            </w:r>
          </w:p>
          <w:p>
            <w:r>
              <w:t>(X) Fabricação de implantes dentários e soluções odontológicas</w:t>
            </w:r>
          </w:p>
          <w:p>
            <w:r>
              <w:t>( ) Pesquisa de medicamentos odontológicos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008000"/>
                <w:sz w:val="24"/>
              </w:rPr>
              <w:t>Você acertou!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5) Qual é a área principal de aplicação da norma ISO 13485?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677510" cy="2551176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SO 13485_temp.JP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7510" cy="255117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1333"/>
            <w:vAlign w:val="center"/>
          </w:tcPr>
          <w:p>
            <w:r>
              <w:t>( ) Regulação de dispositivos médicos nos Estados Unidos.</w:t>
            </w:r>
          </w:p>
          <w:p>
            <w:r>
              <w:t>( ) Estabelecimento de regras de publicidade para produtos médicos.</w:t>
            </w:r>
          </w:p>
          <w:p>
            <w:r>
              <w:t>(X) Gestão de qualidade em produtos para saúde, incluindo dispositivos médicos e serviços relacionados.</w:t>
            </w:r>
          </w:p>
          <w:p>
            <w:r>
              <w:t>( ) Padronização de processos de produção de alimentos.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FF0000"/>
                <w:sz w:val="24"/>
              </w:rPr>
              <w:t>Você errou!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6) O que a sigla "ANVISA" representa?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614166" cy="2551176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igla ANVISA_temp.JP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4166" cy="255117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1333"/>
            <w:vAlign w:val="center"/>
          </w:tcPr>
          <w:p>
            <w:r>
              <w:t>(X) Agência Nacional de Vigilância Sanitária.</w:t>
            </w:r>
          </w:p>
          <w:p>
            <w:r>
              <w:t>( ) Associação Nacional de Vendedores de Insumos de Saúde.</w:t>
            </w:r>
          </w:p>
          <w:p>
            <w:r>
              <w:t>( ) Autoridade Nacional de Vigilância Internacional de Saúde.</w:t>
            </w:r>
          </w:p>
          <w:p>
            <w:r>
              <w:t>( ) Associação Nacional de Visitação de Serviços de Saúde.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008000"/>
                <w:sz w:val="24"/>
              </w:rPr>
              <w:t>Você acertou!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7) Em que país a Neodent iniciou suas atividades no desenvolvimento de soluções odontológicas?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643511" cy="2551176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aís Neodent_temp.JP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3511" cy="255117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1333"/>
            <w:vAlign w:val="center"/>
          </w:tcPr>
          <w:p>
            <w:r>
              <w:t>( ) Itália</w:t>
            </w:r>
          </w:p>
          <w:p>
            <w:r>
              <w:t>(X) Brasil</w:t>
            </w:r>
          </w:p>
          <w:p>
            <w:r>
              <w:t>( ) Estados Unidos</w:t>
            </w:r>
          </w:p>
          <w:p>
            <w:r>
              <w:t>( ) Japão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008000"/>
                <w:sz w:val="24"/>
              </w:rPr>
              <w:t>Você acertou!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8) Qual é a unidade de medida padrão usada em paquímetros e micrômetros?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233341" cy="2551176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Unidade de medida_temp.JP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3341" cy="255117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1333"/>
            <w:vAlign w:val="center"/>
          </w:tcPr>
          <w:p>
            <w:r>
              <w:t>(X) Milímetros</w:t>
            </w:r>
          </w:p>
          <w:p>
            <w:r>
              <w:t>( ) Centímetros</w:t>
            </w:r>
          </w:p>
          <w:p>
            <w:r>
              <w:t>( ) Polegadas</w:t>
            </w:r>
          </w:p>
          <w:p>
            <w:r>
              <w:t>( ) Metros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008000"/>
                <w:sz w:val="24"/>
              </w:rPr>
              <w:t>Você acertou!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9) Por que é importante a prática de "Segregação" no processo produtivo?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720465" cy="2551176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gregação_temp.JP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0465" cy="255117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1333"/>
            <w:vAlign w:val="center"/>
          </w:tcPr>
          <w:p>
            <w:r>
              <w:t>( ) Para acelerar o processo de produção.</w:t>
            </w:r>
          </w:p>
          <w:p>
            <w:r>
              <w:t>( ) Para aumentar a quantidade de materiais produzidos.</w:t>
            </w:r>
          </w:p>
          <w:p>
            <w:r>
              <w:t>(X) Para evitar o contato entre lotes e garantir a qualidade.</w:t>
            </w:r>
          </w:p>
          <w:p>
            <w:r>
              <w:t>( ) Para promover a mistura de peças.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008000"/>
                <w:sz w:val="24"/>
              </w:rPr>
              <w:t>Você acertou!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10) O que a sigla "LIRS" representa no contexto do PROC.124?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1335339" cy="2551176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IRS- PROC.124_temp.JP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5339" cy="255117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1333"/>
            <w:vAlign w:val="center"/>
          </w:tcPr>
          <w:p>
            <w:r>
              <w:t>( ) Etapas de produção de um novo produto.</w:t>
            </w:r>
          </w:p>
          <w:p>
            <w:r>
              <w:t>( ) Fases do ciclo de produção</w:t>
            </w:r>
          </w:p>
          <w:p>
            <w:r>
              <w:t>(X) Limpeza de Linha, Identificação, Reconciliação e Segregação.</w:t>
            </w:r>
          </w:p>
          <w:p>
            <w:r>
              <w:t>( ) Números de telefone de contato para problemas no processo produtivo.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008000"/>
                <w:sz w:val="24"/>
              </w:rPr>
              <w:t>Você acertou!</w:t>
            </w:r>
          </w:p>
        </w:tc>
      </w:tr>
    </w:tbl>
    <w:sectPr w:rsidR="00FC693F" w:rsidRPr="0006063C" w:rsidSect="00034616">
      <w:pgSz w:w="11909" w:h="16834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